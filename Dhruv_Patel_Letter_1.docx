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ody>
    <w:p>
      <w:pPr>
        <w:rPr>
          <w:vanish/>
        </w:rPr>
      </w:pPr>
    </w:p>
    <w:tbl>
      <w:tblPr>
        <w:tblStyle w:val="divdocumentdivnottopsection"/>
        <w:tblW w:w="0" w:type="auto"/>
        <w:tblInd w:w="5" w:type="dxa"/>
        <w:tblLayout w:type="fixed"/>
        <w:tblCellMar>
          <w:top w:w="0" w:type="dxa"/>
          <w:left w:w="0" w:type="dxa"/>
          <w:bottom w:w="400" w:type="dxa"/>
          <w:right w:w="0" w:type="dxa"/>
        </w:tblCellMar>
        <w:tblLook w:val="05E0"/>
      </w:tblPr>
      <w:tblGrid>
        <w:gridCol w:w="300"/>
        <w:gridCol w:w="7960"/>
        <w:gridCol w:w="300"/>
        <w:gridCol w:w="300"/>
        <w:gridCol w:w="3080"/>
        <w:gridCol w:w="300"/>
      </w:tblGrid>
      <w:tr>
        <w:tblPrEx>
          <w:tblW w:w="0" w:type="auto"/>
          <w:tblInd w:w="5" w:type="dxa"/>
          <w:tblLayout w:type="fixed"/>
          <w:tblCellMar>
            <w:top w:w="0" w:type="dxa"/>
            <w:left w:w="0" w:type="dxa"/>
            <w:bottom w:w="400" w:type="dxa"/>
            <w:right w:w="0" w:type="dxa"/>
          </w:tblCellMar>
          <w:tblLook w:val="05E0"/>
        </w:tblPrEx>
        <w:trPr>
          <w:trHeight w:val="15200"/>
        </w:trPr>
        <w:tc>
          <w:tcPr>
            <w:tcW w:w="30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r>
              <w:pict>
                <v:rect id="_x0000_s1025" style="width:612pt;height:96.6pt;margin-top:0;margin-left:0;mso-position-horizontal-relative:page;mso-position-vertical-relative:page;position:absolute;z-index:251658240" o:allowincell="f" fillcolor="this" strokecolor="this">
                  <v:fill opacity="0"/>
                  <v:textbox inset="0,0,0,0">
                    <w:txbxContent>
                      <w:tbl>
                        <w:tblPr>
                          <w:tblStyle w:val="divdocumentdivnotparentContainer"/>
                          <w:tblW w:w="5000" w:type="pct"/>
                          <w:tblCellSpacing w:w="0" w:type="dxa"/>
                          <w:shd w:val="clear" w:color="auto" w:fill="373D48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12240"/>
                        </w:tblGrid>
                        <w:tr>
                          <w:tblPrEx>
                            <w:tblW w:w="5000" w:type="pct"/>
                            <w:tblCellSpacing w:w="0" w:type="dxa"/>
                            <w:shd w:val="clear" w:color="auto" w:fill="373D48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5E0"/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5000" w:type="pct"/>
                              <w:shd w:val="clear" w:color="auto" w:fill="373D48"/>
                              <w:tcMar>
                                <w:top w:w="300" w:type="dxa"/>
                                <w:left w:w="0" w:type="dxa"/>
                                <w:bottom w:w="300" w:type="dxa"/>
                                <w:right w:w="0" w:type="dxa"/>
                              </w:tcMar>
                              <w:vAlign w:val="top"/>
                              <w:hideMark/>
                            </w:tcPr>
                            <w:p>
                              <w:pPr>
                                <w:pStyle w:val="divdocumentname"/>
                                <w:pBdr>
                                  <w:top w:val="none" w:sz="0" w:space="0" w:color="auto"/>
                                  <w:left w:val="none" w:sz="0" w:space="15" w:color="auto"/>
                                  <w:bottom w:val="none" w:sz="0" w:space="0" w:color="auto"/>
                                  <w:right w:val="none" w:sz="0" w:space="15" w:color="auto"/>
                                </w:pBdr>
                                <w:spacing w:before="0" w:after="0" w:line="790" w:lineRule="exact"/>
                                <w:ind w:left="300" w:right="300"/>
                                <w:rPr>
                                  <w:rStyle w:val="divdocumenttopsectiondiv"/>
                                  <w:rFonts w:ascii="Century Gothic" w:eastAsia="Century Gothic" w:hAnsi="Century Gothic" w:cs="Century Gothic"/>
                                  <w:b/>
                                  <w:bCs/>
                                  <w:color w:val="FFFFFF"/>
                                  <w:sz w:val="72"/>
                                  <w:szCs w:val="72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</w:rPr>
                                <w:t>Dhruv</w:t>
                              </w:r>
                              <w:r>
                                <w:rPr>
                                  <w:rStyle w:val="divdocumenttopsectiondiv"/>
                                  <w:rFonts w:ascii="Century Gothic" w:eastAsia="Century Gothic" w:hAnsi="Century Gothic" w:cs="Century Gothic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  <w:t xml:space="preserve"> </w:t>
                              </w:r>
                              <w:r>
                                <w:rPr>
                                  <w:rStyle w:val="divdocumentword-break"/>
                                  <w:rFonts w:ascii="Century Gothic" w:eastAsia="Century Gothic" w:hAnsi="Century Gothic" w:cs="Century Gothic"/>
                                </w:rPr>
                                <w:t>Patel</w:t>
                              </w:r>
                            </w:p>
                            <w:p>
                              <w:pPr>
                                <w:pStyle w:val="divdocumentresumeTitle"/>
                                <w:pBdr>
                                  <w:top w:val="none" w:sz="0" w:space="7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 w:after="0" w:line="442" w:lineRule="exact"/>
                                <w:ind w:left="300" w:right="300"/>
                                <w:rPr>
                                  <w:rStyle w:val="divdocumenttopsectiondiv"/>
                                  <w:rFonts w:ascii="Century Gothic" w:eastAsia="Century Gothic" w:hAnsi="Century Gothic" w:cs="Century Gothic"/>
                                  <w:color w:val="FFFFFF"/>
                                  <w:sz w:val="36"/>
                                  <w:szCs w:val="36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sz w:val="36"/>
                                  <w:szCs w:val="36"/>
                                </w:rPr>
                                <w:t>Software Developer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rect>
              </w:pict>
            </w:r>
          </w:p>
          <w:p>
            <w:pPr>
              <w:pStyle w:val="lef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rPr>
                <w:rStyle w:val="leftpaddingcell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7960" w:type="dxa"/>
            <w:tcMar>
              <w:top w:w="305" w:type="dxa"/>
              <w:left w:w="5" w:type="dxa"/>
              <w:bottom w:w="305" w:type="dxa"/>
              <w:right w:w="5" w:type="dxa"/>
            </w:tcMar>
            <w:vAlign w:val="top"/>
            <w:hideMark/>
          </w:tcPr>
          <w:p>
            <w:pPr>
              <w:spacing w:line="1932" w:lineRule="atLeast"/>
            </w:pP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jc w:val="both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January 15, 2020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jc w:val="both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 xml:space="preserve">RE: </w:t>
            </w:r>
            <w:r>
              <w:rPr>
                <w:rStyle w:val="font"/>
                <w:rFonts w:ascii="Century Gothic" w:eastAsia="Century Gothic" w:hAnsi="Century Gothic" w:cs="Century Gothic"/>
                <w:color w:val="0000FF"/>
                <w:spacing w:val="4"/>
                <w:sz w:val="22"/>
                <w:szCs w:val="22"/>
              </w:rPr>
              <w:t>[Job Title]</w:t>
            </w: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 xml:space="preserve">, </w:t>
            </w:r>
            <w:r>
              <w:rPr>
                <w:rStyle w:val="font"/>
                <w:rFonts w:ascii="Century Gothic" w:eastAsia="Century Gothic" w:hAnsi="Century Gothic" w:cs="Century Gothic"/>
                <w:color w:val="0000FF"/>
                <w:spacing w:val="4"/>
                <w:sz w:val="22"/>
                <w:szCs w:val="22"/>
              </w:rPr>
              <w:t>[Ref#]</w:t>
            </w: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 xml:space="preserve">, </w:t>
            </w:r>
            <w:r>
              <w:rPr>
                <w:rStyle w:val="font"/>
                <w:rFonts w:ascii="Century Gothic" w:eastAsia="Century Gothic" w:hAnsi="Century Gothic" w:cs="Century Gothic"/>
                <w:color w:val="0000FF"/>
                <w:spacing w:val="4"/>
                <w:sz w:val="22"/>
                <w:szCs w:val="22"/>
              </w:rPr>
              <w:t>[Date]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jc w:val="both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 xml:space="preserve">Dear </w:t>
            </w:r>
            <w:r>
              <w:rPr>
                <w:rStyle w:val="font"/>
                <w:rFonts w:ascii="Century Gothic" w:eastAsia="Century Gothic" w:hAnsi="Century Gothic" w:cs="Century Gothic"/>
                <w:color w:val="0000FF"/>
                <w:spacing w:val="4"/>
                <w:sz w:val="22"/>
                <w:szCs w:val="22"/>
              </w:rPr>
              <w:t>[Ms. or Mr. Last Name]</w:t>
            </w: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,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jc w:val="both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 xml:space="preserve">I am writing today to express my interest in your recently posted opening for a new </w:t>
            </w:r>
            <w:r>
              <w:rPr>
                <w:rStyle w:val="font"/>
                <w:rFonts w:ascii="Century Gothic" w:eastAsia="Century Gothic" w:hAnsi="Century Gothic" w:cs="Century Gothic"/>
                <w:color w:val="0000FF"/>
                <w:spacing w:val="4"/>
                <w:sz w:val="22"/>
                <w:szCs w:val="22"/>
              </w:rPr>
              <w:t>[Target Job Title]</w:t>
            </w: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 xml:space="preserve">. I graduated from York University, Toronto, ON with a Bachelor of Applied Arts in Information Technology and am looking to apply my skills and abilities to a challenging, growth-oriented position with a leading company like </w:t>
            </w:r>
            <w:r>
              <w:rPr>
                <w:rStyle w:val="font"/>
                <w:rFonts w:ascii="Century Gothic" w:eastAsia="Century Gothic" w:hAnsi="Century Gothic" w:cs="Century Gothic"/>
                <w:color w:val="0000FF"/>
                <w:spacing w:val="4"/>
                <w:sz w:val="22"/>
                <w:szCs w:val="22"/>
              </w:rPr>
              <w:t>[Target Company]</w:t>
            </w: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.</w:t>
            </w:r>
          </w:p>
          <w:p>
            <w:pPr>
              <w:pStyle w:val="p"/>
              <w:spacing w:before="0" w:after="0" w:line="90" w:lineRule="atLeast"/>
              <w:ind w:left="0" w:right="0"/>
              <w:jc w:val="both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</w:p>
          <w:p>
            <w:pPr>
              <w:pStyle w:val="p"/>
              <w:spacing w:before="0" w:after="0" w:line="360" w:lineRule="atLeast"/>
              <w:ind w:left="0" w:right="0"/>
              <w:jc w:val="both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I strongly believe that I am a good fit for your company and would love the opportunity to become a valued member of your team.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jc w:val="both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 xml:space="preserve">My hands-on work experience has allowed me to develop </w:t>
            </w:r>
            <w:r>
              <w:rPr>
                <w:rStyle w:val="font"/>
                <w:rFonts w:ascii="Century Gothic" w:eastAsia="Century Gothic" w:hAnsi="Century Gothic" w:cs="Century Gothic"/>
                <w:color w:val="0000FF"/>
                <w:spacing w:val="4"/>
                <w:sz w:val="22"/>
                <w:szCs w:val="22"/>
              </w:rPr>
              <w:t>[Skill 1]</w:t>
            </w: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 xml:space="preserve"> and </w:t>
            </w:r>
            <w:r>
              <w:rPr>
                <w:rStyle w:val="font"/>
                <w:rFonts w:ascii="Century Gothic" w:eastAsia="Century Gothic" w:hAnsi="Century Gothic" w:cs="Century Gothic"/>
                <w:color w:val="0000FF"/>
                <w:spacing w:val="4"/>
                <w:sz w:val="22"/>
                <w:szCs w:val="22"/>
              </w:rPr>
              <w:t>[Skill 2]</w:t>
            </w: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 xml:space="preserve"> abilities. I am eager for the opportunity to learn from and support your team by applying my problem-solving, communication, and teamwork skills.</w:t>
            </w: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 xml:space="preserve">My focus, as an emerging professional, is to utilize my strengths in </w:t>
            </w:r>
            <w:r>
              <w:rPr>
                <w:rStyle w:val="font"/>
                <w:rFonts w:ascii="Century Gothic" w:eastAsia="Century Gothic" w:hAnsi="Century Gothic" w:cs="Century Gothic"/>
                <w:color w:val="0000FF"/>
                <w:spacing w:val="4"/>
                <w:sz w:val="22"/>
                <w:szCs w:val="22"/>
              </w:rPr>
              <w:t>[Skill 3]</w:t>
            </w: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 xml:space="preserve"> to make a positive impact on the overall organization. I enjoy gathering, organizing and analyzing information, working in groups, and contributing to project strategies. I believe these skills will be beneficial in </w:t>
            </w:r>
            <w:r>
              <w:rPr>
                <w:rStyle w:val="font"/>
                <w:rFonts w:ascii="Century Gothic" w:eastAsia="Century Gothic" w:hAnsi="Century Gothic" w:cs="Century Gothic"/>
                <w:color w:val="0000FF"/>
                <w:spacing w:val="4"/>
                <w:sz w:val="22"/>
                <w:szCs w:val="22"/>
              </w:rPr>
              <w:t>[Target Job Title]</w:t>
            </w: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 xml:space="preserve"> role while further enhancing the excellent reputation of </w:t>
            </w:r>
            <w:r>
              <w:rPr>
                <w:rStyle w:val="font"/>
                <w:rFonts w:ascii="Century Gothic" w:eastAsia="Century Gothic" w:hAnsi="Century Gothic" w:cs="Century Gothic"/>
                <w:color w:val="0000FF"/>
                <w:spacing w:val="4"/>
                <w:sz w:val="22"/>
                <w:szCs w:val="22"/>
              </w:rPr>
              <w:t>[Target Company]</w:t>
            </w: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.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jc w:val="both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Please review my attached resume for additional details. I look forward to hearing from you to discuss the possibility of joining your team.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jc w:val="both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Sincerely,</w:t>
            </w: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Dhruv Patel</w:t>
            </w:r>
          </w:p>
        </w:tc>
        <w:tc>
          <w:tcPr>
            <w:tcW w:w="30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Style w:val="middlelef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rPr>
                <w:rStyle w:val="middleleftpaddingcell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300" w:type="dxa"/>
            <w:shd w:val="clear" w:color="auto" w:fill="F4F4F4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Style w:val="middlelef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rPr>
                <w:rStyle w:val="middleleftpaddingcell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3080" w:type="dxa"/>
            <w:shd w:val="clear" w:color="auto" w:fill="F4F4F4"/>
            <w:tcMar>
              <w:top w:w="305" w:type="dxa"/>
              <w:left w:w="5" w:type="dxa"/>
              <w:bottom w:w="305" w:type="dxa"/>
              <w:right w:w="5" w:type="dxa"/>
            </w:tcMar>
            <w:vAlign w:val="top"/>
            <w:hideMark/>
          </w:tcPr>
          <w:p>
            <w:pPr>
              <w:spacing w:line="1932" w:lineRule="atLeast"/>
            </w:pPr>
          </w:p>
          <w:p>
            <w:pPr>
              <w:pStyle w:val="divdocument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vanish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80" w:line="4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73D48"/>
                <w:spacing w:val="0"/>
                <w:sz w:val="32"/>
                <w:szCs w:val="3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bdr w:val="none" w:sz="0" w:space="0" w:color="auto"/>
                <w:shd w:val="clear" w:color="auto" w:fill="auto"/>
                <w:vertAlign w:val="baseline"/>
              </w:rPr>
              <w:t>Contact</w:t>
            </w:r>
          </w:p>
          <w:p>
            <w:pPr>
              <w:pStyle w:val="headinggapdiv"/>
              <w:pBdr>
                <w:top w:val="single" w:sz="8" w:space="0" w:color="D5D6D6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Address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Toronto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,</w:t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ON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,</w:t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M1S3H2</w:t>
            </w:r>
          </w:p>
          <w:p>
            <w:pPr>
              <w:pStyle w:val="divdocument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Phone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6476879799</w:t>
            </w:r>
          </w:p>
          <w:p>
            <w:pPr>
              <w:pStyle w:val="divdocument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E-mail </w:t>
            </w:r>
          </w:p>
          <w:p>
            <w:pPr>
              <w:pStyle w:val="divdocumentword-break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dhruvp9799@gmail.com</w:t>
            </w:r>
          </w:p>
        </w:tc>
        <w:tc>
          <w:tcPr>
            <w:tcW w:w="300" w:type="dxa"/>
            <w:shd w:val="clear" w:color="auto" w:fill="F4F4F4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Style w:val="righ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360" w:lineRule="atLeast"/>
              <w:ind w:left="0" w:right="0"/>
              <w:rPr>
                <w:rStyle w:val="rightpaddingcell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" w:lineRule="auto"/>
        <w:rPr>
          <w:rFonts w:ascii="Century Gothic" w:eastAsia="Century Gothic" w:hAnsi="Century Gothic" w:cs="Century Gothic"/>
          <w:color w:val="343434"/>
          <w:sz w:val="22"/>
          <w:szCs w:val="22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sectPr>
      <w:pgSz w:w="12240" w:h="15840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7278482E-CA95-43B3-9B9D-1A1C47E29587}"/>
    <w:embedBold r:id="rId2" w:fontKey="{2CE93473-53A5-4084-81B2-E51E66D9FCD8}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>
    <w:doNotExpandShiftReturn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">
    <w:name w:val="div_document"/>
    <w:basedOn w:val="Normal"/>
    <w:pPr>
      <w:spacing w:line="360" w:lineRule="atLeast"/>
    </w:pPr>
    <w:rPr>
      <w:color w:val="343434"/>
    </w:rPr>
  </w:style>
  <w:style w:type="character" w:customStyle="1" w:styleId="divdocumenttopsectiondiv">
    <w:name w:val="div_document_topsection &gt; div"/>
    <w:basedOn w:val="DefaultParagraphFont"/>
    <w:rPr>
      <w:shd w:val="clear" w:color="auto" w:fill="373D48"/>
    </w:rPr>
  </w:style>
  <w:style w:type="paragraph" w:customStyle="1" w:styleId="divdocumenttopsectionsection">
    <w:name w:val="div_document_topsection_section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divparagraph">
    <w:name w:val="div_document_div_paragraph"/>
    <w:basedOn w:val="Normal"/>
  </w:style>
  <w:style w:type="paragraph" w:customStyle="1" w:styleId="divdocumentname">
    <w:name w:val="div_document_name"/>
    <w:basedOn w:val="Normal"/>
    <w:pPr>
      <w:spacing w:line="790" w:lineRule="atLeast"/>
      <w:jc w:val="left"/>
    </w:pPr>
    <w:rPr>
      <w:b/>
      <w:bCs/>
      <w:color w:val="FFFFFF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</w:style>
  <w:style w:type="character" w:customStyle="1" w:styleId="divdocumentnameCharacter">
    <w:name w:val="div_document_name Character"/>
    <w:basedOn w:val="DefaultParagraphFont"/>
    <w:rPr>
      <w:b/>
      <w:bCs/>
      <w:color w:val="FFFFFF"/>
      <w:sz w:val="72"/>
      <w:szCs w:val="72"/>
    </w:rPr>
  </w:style>
  <w:style w:type="paragraph" w:customStyle="1" w:styleId="divdocumentresumeTitle">
    <w:name w:val="div_document_resumeTitle"/>
    <w:basedOn w:val="Normal"/>
    <w:pPr>
      <w:pBdr>
        <w:top w:val="none" w:sz="0" w:space="7" w:color="auto"/>
      </w:pBdr>
    </w:pPr>
    <w:rPr>
      <w:color w:val="FFFFFF"/>
    </w:rPr>
  </w:style>
  <w:style w:type="character" w:customStyle="1" w:styleId="divdocumentresumeTitleCharacter">
    <w:name w:val="div_document_resumeTitle Character"/>
    <w:basedOn w:val="DefaultParagraphFont"/>
    <w:rPr>
      <w:color w:val="FFFFFF"/>
    </w:rPr>
  </w:style>
  <w:style w:type="table" w:customStyle="1" w:styleId="divdocumentdivnotparentContainer">
    <w:name w:val="div_document &gt; div_not(.parentContainer)"/>
    <w:basedOn w:val="TableNormal"/>
    <w:tblPr/>
  </w:style>
  <w:style w:type="character" w:customStyle="1" w:styleId="leftpaddingcell">
    <w:name w:val="leftpaddingcell"/>
    <w:basedOn w:val="DefaultParagraphFont"/>
  </w:style>
  <w:style w:type="paragraph" w:customStyle="1" w:styleId="leftpaddingcellParagraph">
    <w:name w:val="leftpaddingcell Paragraph"/>
    <w:basedOn w:val="Normal"/>
  </w:style>
  <w:style w:type="character" w:customStyle="1" w:styleId="divdocumentleft-box">
    <w:name w:val="div_document_left-box"/>
    <w:basedOn w:val="DefaultParagraphFont"/>
    <w:rPr>
      <w:spacing w:val="4"/>
    </w:rPr>
  </w:style>
  <w:style w:type="paragraph" w:customStyle="1" w:styleId="divdocumentleft-boxsectionnth-child1">
    <w:name w:val="div_document_left-box_section_nth-child(1)"/>
    <w:basedOn w:val="Normal"/>
    <w:pPr>
      <w:pBdr>
        <w:top w:val="none" w:sz="0" w:space="0" w:color="auto"/>
      </w:pBdr>
    </w:pPr>
  </w:style>
  <w:style w:type="paragraph" w:customStyle="1" w:styleId="divdocumentleft-boxdivparagraph">
    <w:name w:val="div_document_left-box_div_paragraph"/>
    <w:basedOn w:val="Normal"/>
    <w:pPr>
      <w:jc w:val="both"/>
    </w:p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ivdocumentsectionempty">
    <w:name w:val="div_document_section_empty"/>
    <w:basedOn w:val="Normal"/>
    <w:rPr>
      <w:vanish/>
    </w:rPr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character" w:customStyle="1" w:styleId="font">
    <w:name w:val="font"/>
    <w:basedOn w:val="DefaultParagraphFont"/>
    <w:rPr>
      <w:bdr w:val="none" w:sz="0" w:space="0" w:color="auto"/>
      <w:vertAlign w:val="baseline"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character" w:customStyle="1" w:styleId="middleleftpaddingcell">
    <w:name w:val="middleleftpaddingcell"/>
    <w:basedOn w:val="DefaultParagraphFont"/>
  </w:style>
  <w:style w:type="paragraph" w:customStyle="1" w:styleId="middleleftpaddingcellParagraph">
    <w:name w:val="middleleftpaddingcell Paragraph"/>
    <w:basedOn w:val="Normal"/>
  </w:style>
  <w:style w:type="character" w:customStyle="1" w:styleId="middlerightpaddingcell">
    <w:name w:val="middlerightpaddingcell"/>
    <w:basedOn w:val="DefaultParagraphFont"/>
    <w:rPr>
      <w:shd w:val="clear" w:color="auto" w:fill="F4F4F4"/>
    </w:rPr>
  </w:style>
  <w:style w:type="character" w:customStyle="1" w:styleId="divdocumentright-box">
    <w:name w:val="div_document_right-box"/>
    <w:basedOn w:val="DefaultParagraphFont"/>
    <w:rPr>
      <w:spacing w:val="4"/>
      <w:shd w:val="clear" w:color="auto" w:fill="F4F4F4"/>
    </w:rPr>
  </w:style>
  <w:style w:type="paragraph" w:customStyle="1" w:styleId="divdocumentright-boxsectionnth-child1">
    <w:name w:val="div_document_right-box_section_nth-child(1)"/>
    <w:basedOn w:val="Normal"/>
    <w:pPr>
      <w:pBdr>
        <w:top w:val="none" w:sz="0" w:space="0" w:color="auto"/>
      </w:pBdr>
    </w:pPr>
  </w:style>
  <w:style w:type="paragraph" w:customStyle="1" w:styleId="divdocumentsectionnth-child1sectiongapdiv">
    <w:name w:val="div_document_section_nth-child(1)_sectiongapdiv"/>
    <w:basedOn w:val="Normal"/>
    <w:rPr>
      <w:vanish/>
    </w:rPr>
  </w:style>
  <w:style w:type="paragraph" w:customStyle="1" w:styleId="divdocumentdivheading">
    <w:name w:val="div_document_div_heading"/>
    <w:basedOn w:val="Normal"/>
    <w:pPr>
      <w:spacing w:line="440" w:lineRule="atLeast"/>
    </w:pPr>
  </w:style>
  <w:style w:type="paragraph" w:customStyle="1" w:styleId="divdocumentsectiontitle">
    <w:name w:val="div_document_sectiontitle"/>
    <w:basedOn w:val="Normal"/>
    <w:rPr>
      <w:color w:val="373D48"/>
      <w:sz w:val="32"/>
      <w:szCs w:val="32"/>
    </w:rPr>
  </w:style>
  <w:style w:type="paragraph" w:customStyle="1" w:styleId="headinggapdiv">
    <w:name w:val="headinggapdiv"/>
    <w:basedOn w:val="Normal"/>
    <w:pPr>
      <w:pBdr>
        <w:top w:val="single" w:sz="8" w:space="0" w:color="D5D6D6"/>
      </w:pBdr>
      <w:spacing w:line="200" w:lineRule="atLeast"/>
    </w:pPr>
    <w:rPr>
      <w:sz w:val="14"/>
      <w:szCs w:val="14"/>
    </w:rPr>
  </w:style>
  <w:style w:type="paragraph" w:customStyle="1" w:styleId="divdocumentaddresssinglecolumn">
    <w:name w:val="div_document_address_singlecolumn"/>
    <w:basedOn w:val="Normal"/>
  </w:style>
  <w:style w:type="paragraph" w:customStyle="1" w:styleId="divdocumenttxtBold">
    <w:name w:val="div_document_txtBold"/>
    <w:basedOn w:val="Normal"/>
    <w:rPr>
      <w:b/>
      <w:bCs/>
    </w:rPr>
  </w:style>
  <w:style w:type="paragraph" w:customStyle="1" w:styleId="divdocumentword-breakParagraph">
    <w:name w:val="div_document_word-break Paragraph"/>
    <w:basedOn w:val="Normal"/>
  </w:style>
  <w:style w:type="character" w:customStyle="1" w:styleId="rightpaddingcell">
    <w:name w:val="rightpaddingcell"/>
    <w:basedOn w:val="DefaultParagraphFont"/>
    <w:rPr>
      <w:shd w:val="clear" w:color="auto" w:fill="F4F4F4"/>
    </w:rPr>
  </w:style>
  <w:style w:type="paragraph" w:customStyle="1" w:styleId="rightpaddingcellParagraph">
    <w:name w:val="rightpaddingcell Paragraph"/>
    <w:basedOn w:val="Normal"/>
    <w:pPr>
      <w:shd w:val="clear" w:color="auto" w:fill="F4F4F4"/>
    </w:pPr>
    <w:rPr>
      <w:shd w:val="clear" w:color="auto" w:fill="F4F4F4"/>
    </w:rPr>
  </w:style>
  <w:style w:type="table" w:customStyle="1" w:styleId="divdocumentdivnottopsection">
    <w:name w:val="div_document &gt; div_not(.topsection)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DhruvPatelSoftware Developer</dc:title>
  <cp:revision>0</cp:revision>
</cp:coreProperties>
</file>